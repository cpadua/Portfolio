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184C4D">
        <w:tc>
          <w:tcPr>
            <w:tcW w:w="9576" w:type="dxa"/>
          </w:tcPr>
          <w:p w:rsidR="00184C4D" w:rsidRDefault="00184C4D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5504E7D962BF46B48889D090FB66AE8F"/>
        </w:placeholder>
        <w:docPartList>
          <w:docPartGallery w:val="Quick Parts"/>
          <w:docPartCategory w:val=" Resume Name"/>
        </w:docPartList>
      </w:sdtPr>
      <w:sdtEndPr/>
      <w:sdtContent>
        <w:p w:rsidR="00184C4D" w:rsidRDefault="00184C4D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3"/>
            <w:gridCol w:w="9001"/>
          </w:tblGrid>
          <w:tr w:rsidR="00184C4D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184C4D" w:rsidRDefault="00184C4D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184C4D" w:rsidRDefault="004606A6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0E379A1F5EEC435D89A2D6546B4A1FF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57C42">
                      <w:t>Cristian Padua</w:t>
                    </w:r>
                  </w:sdtContent>
                </w:sdt>
              </w:p>
              <w:p w:rsidR="00184C4D" w:rsidRDefault="00757C42">
                <w:pPr>
                  <w:pStyle w:val="AddressText"/>
                  <w:spacing w:line="240" w:lineRule="auto"/>
                </w:pPr>
                <w:r>
                  <w:t>102 South Street</w:t>
                </w:r>
              </w:p>
              <w:p w:rsidR="00184C4D" w:rsidRDefault="004606A6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757C42">
                  <w:t>860-613-0487</w:t>
                </w:r>
              </w:p>
              <w:p w:rsidR="00184C4D" w:rsidRDefault="004606A6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757C42">
                  <w:t>mrcmpadua@comcast.net</w:t>
                </w:r>
              </w:p>
              <w:p w:rsidR="00184C4D" w:rsidRDefault="004606A6" w:rsidP="00757C42">
                <w:pPr>
                  <w:pStyle w:val="AddressText"/>
                  <w:spacing w:line="240" w:lineRule="auto"/>
                  <w:rPr>
                    <w:sz w:val="24"/>
                  </w:rPr>
                </w:pPr>
                <w:r>
                  <w:t xml:space="preserve">Website: </w:t>
                </w:r>
                <w:hyperlink r:id="rId9" w:history="1">
                  <w:r w:rsidR="00757C42" w:rsidRPr="00757C42">
                    <w:rPr>
                      <w:rStyle w:val="Hyperlink"/>
                    </w:rPr>
                    <w:t>http://tinyurl.com/paduaportfolio</w:t>
                  </w:r>
                </w:hyperlink>
              </w:p>
            </w:tc>
          </w:tr>
        </w:tbl>
        <w:p w:rsidR="00184C4D" w:rsidRDefault="00A97485">
          <w:pPr>
            <w:pStyle w:val="NoSpacing"/>
          </w:pPr>
        </w:p>
      </w:sdtContent>
    </w:sdt>
    <w:p w:rsidR="00184C4D" w:rsidRDefault="00184C4D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184C4D" w:rsidTr="008F20F0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184C4D" w:rsidRDefault="00184C4D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84C4D" w:rsidRDefault="004606A6">
            <w:pPr>
              <w:pStyle w:val="Section"/>
            </w:pPr>
            <w:r>
              <w:t>Objectives</w:t>
            </w:r>
          </w:p>
          <w:p w:rsidR="00184C4D" w:rsidRDefault="00171B55">
            <w:pPr>
              <w:pStyle w:val="SubsectionText"/>
            </w:pPr>
            <w:r>
              <w:t xml:space="preserve">To gain experience in the IT industry and to </w:t>
            </w:r>
            <w:r w:rsidR="00F17A9C">
              <w:t>further develop</w:t>
            </w:r>
            <w:r>
              <w:t xml:space="preserve"> my knowledge of computer</w:t>
            </w:r>
            <w:r w:rsidR="00F17A9C">
              <w:t xml:space="preserve"> programming</w:t>
            </w:r>
            <w:r>
              <w:t>.</w:t>
            </w:r>
          </w:p>
          <w:p w:rsidR="00184C4D" w:rsidRDefault="004606A6">
            <w:pPr>
              <w:pStyle w:val="Section"/>
            </w:pPr>
            <w:r>
              <w:t>Education</w:t>
            </w:r>
          </w:p>
          <w:p w:rsidR="00184C4D" w:rsidRDefault="00171B55">
            <w:pPr>
              <w:pStyle w:val="Subsection"/>
              <w:spacing w:after="0"/>
              <w:rPr>
                <w:b w:val="0"/>
              </w:rPr>
            </w:pPr>
            <w:proofErr w:type="spellStart"/>
            <w:r>
              <w:t>Vinal</w:t>
            </w:r>
            <w:proofErr w:type="spellEnd"/>
            <w:r>
              <w:t xml:space="preserve"> Technical High School</w:t>
            </w:r>
            <w:r w:rsidR="004606A6">
              <w:rPr>
                <w:b w:val="0"/>
              </w:rPr>
              <w:t xml:space="preserve"> (</w:t>
            </w:r>
            <w:r>
              <w:rPr>
                <w:b w:val="0"/>
              </w:rPr>
              <w:t>2012 - 2016</w:t>
            </w:r>
            <w:r w:rsidR="004606A6">
              <w:rPr>
                <w:b w:val="0"/>
              </w:rPr>
              <w:t>)</w:t>
            </w:r>
          </w:p>
          <w:p w:rsidR="000B58C3" w:rsidRDefault="000B58C3">
            <w:pPr>
              <w:pStyle w:val="Subsection"/>
              <w:spacing w:after="0"/>
              <w:rPr>
                <w:b w:val="0"/>
              </w:rPr>
            </w:pPr>
          </w:p>
          <w:p w:rsidR="000B58C3" w:rsidRDefault="000B58C3" w:rsidP="000B58C3">
            <w:pPr>
              <w:pStyle w:val="ListBullet"/>
            </w:pPr>
            <w:r w:rsidRPr="000B58C3">
              <w:t>Education</w:t>
            </w:r>
            <w:r w:rsidR="007C1D91">
              <w:t xml:space="preserve"> in Information Technology through trade</w:t>
            </w:r>
          </w:p>
          <w:p w:rsidR="000B58C3" w:rsidRDefault="000B58C3" w:rsidP="000B58C3">
            <w:pPr>
              <w:pStyle w:val="ListBullet"/>
            </w:pPr>
            <w:r>
              <w:t>Honor</w:t>
            </w:r>
            <w:r w:rsidR="007C1D91">
              <w:t xml:space="preserve"> Roll Student</w:t>
            </w:r>
          </w:p>
          <w:p w:rsidR="00184C4D" w:rsidRDefault="00184C4D">
            <w:pPr>
              <w:spacing w:after="0" w:line="240" w:lineRule="auto"/>
            </w:pPr>
          </w:p>
          <w:p w:rsidR="00184C4D" w:rsidRDefault="004606A6">
            <w:pPr>
              <w:pStyle w:val="Section"/>
              <w:spacing w:after="0"/>
            </w:pPr>
            <w:r>
              <w:t>Experience</w:t>
            </w:r>
          </w:p>
          <w:p w:rsidR="00184C4D" w:rsidRDefault="007C1D91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Job Shadow for City of Middletown</w:t>
            </w:r>
            <w:r w:rsidR="004606A6">
              <w:rPr>
                <w:rStyle w:val="SubsectionDateChar"/>
              </w:rPr>
              <w:t xml:space="preserve"> (</w:t>
            </w:r>
            <w:r>
              <w:rPr>
                <w:rStyle w:val="SubsectionDateChar"/>
              </w:rPr>
              <w:t>12/8/2014</w:t>
            </w:r>
            <w:r w:rsidR="004606A6">
              <w:rPr>
                <w:rStyle w:val="SubsectionDateChar"/>
              </w:rPr>
              <w:t xml:space="preserve"> –</w:t>
            </w:r>
            <w:r>
              <w:rPr>
                <w:rStyle w:val="SubsectionDateChar"/>
              </w:rPr>
              <w:t>12/9/2014</w:t>
            </w:r>
            <w:r w:rsidR="004606A6">
              <w:rPr>
                <w:rStyle w:val="SubsectionDateChar"/>
              </w:rPr>
              <w:t>)</w:t>
            </w:r>
          </w:p>
          <w:p w:rsidR="00184C4D" w:rsidRDefault="00A97485">
            <w:pPr>
              <w:pStyle w:val="Subsection"/>
              <w:spacing w:after="0"/>
              <w:rPr>
                <w:rStyle w:val="SubsectionDateChar"/>
              </w:rPr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20D6B6EF09C64E9CBE243AAAE770AAFE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7C1D91">
                  <w:rPr>
                    <w:rStyle w:val="SubsectionDateChar"/>
                  </w:rPr>
                  <w:t>City of Middletown Technology Services</w:t>
                </w:r>
              </w:sdtContent>
            </w:sdt>
            <w:r w:rsidR="004606A6">
              <w:t xml:space="preserve"> </w:t>
            </w:r>
            <w:r w:rsidR="004606A6">
              <w:rPr>
                <w:rStyle w:val="SubsectionDateChar"/>
              </w:rPr>
              <w:t>(</w:t>
            </w:r>
            <w:r w:rsidR="007C1D91" w:rsidRPr="007C1D91">
              <w:rPr>
                <w:b w:val="0"/>
              </w:rPr>
              <w:t xml:space="preserve">245 </w:t>
            </w:r>
            <w:proofErr w:type="spellStart"/>
            <w:r w:rsidR="007C1D91" w:rsidRPr="007C1D91">
              <w:rPr>
                <w:b w:val="0"/>
              </w:rPr>
              <w:t>deKoven</w:t>
            </w:r>
            <w:proofErr w:type="spellEnd"/>
            <w:r w:rsidR="007C1D91" w:rsidRPr="007C1D91">
              <w:rPr>
                <w:b w:val="0"/>
              </w:rPr>
              <w:t xml:space="preserve"> Drive</w:t>
            </w:r>
            <w:r w:rsidR="007C1D91">
              <w:rPr>
                <w:b w:val="0"/>
              </w:rPr>
              <w:t xml:space="preserve">, </w:t>
            </w:r>
            <w:r w:rsidR="007C1D91" w:rsidRPr="007C1D91">
              <w:rPr>
                <w:b w:val="0"/>
              </w:rPr>
              <w:t>Middletown, CT 06457</w:t>
            </w:r>
            <w:r w:rsidR="004606A6">
              <w:rPr>
                <w:rStyle w:val="SubsectionDateChar"/>
              </w:rPr>
              <w:t>)</w:t>
            </w:r>
          </w:p>
          <w:p w:rsidR="007C1D91" w:rsidRDefault="007C1D91">
            <w:pPr>
              <w:pStyle w:val="Subsection"/>
              <w:spacing w:after="0"/>
            </w:pPr>
          </w:p>
          <w:p w:rsidR="00184C4D" w:rsidRDefault="007C1D91" w:rsidP="007C1D91">
            <w:pPr>
              <w:pStyle w:val="ListBullet"/>
            </w:pPr>
            <w:r w:rsidRPr="007C1D91">
              <w:t xml:space="preserve">Help setting </w:t>
            </w:r>
            <w:r w:rsidR="00F17A9C">
              <w:t xml:space="preserve">up </w:t>
            </w:r>
            <w:r w:rsidRPr="007C1D91">
              <w:t xml:space="preserve">the IT infrastructure in the new Middletown Senior Center </w:t>
            </w:r>
            <w:r w:rsidR="00F17A9C">
              <w:t>o</w:t>
            </w:r>
            <w:r w:rsidRPr="007C1D91">
              <w:t>n Durant Terrace by installing phones, setting up</w:t>
            </w:r>
            <w:r w:rsidR="008F20F0">
              <w:t xml:space="preserve"> and maintaining</w:t>
            </w:r>
            <w:r w:rsidRPr="007C1D91">
              <w:t xml:space="preserve"> office computers, and </w:t>
            </w:r>
            <w:r w:rsidR="008F20F0">
              <w:t>documenting the location</w:t>
            </w:r>
            <w:r w:rsidRPr="007C1D91">
              <w:t xml:space="preserve"> of data ports across the facility.</w:t>
            </w:r>
          </w:p>
          <w:p w:rsidR="007C1D91" w:rsidRPr="007C1D91" w:rsidRDefault="007C1D91" w:rsidP="007C1D91">
            <w:pPr>
              <w:pStyle w:val="Subsection"/>
              <w:spacing w:after="0"/>
              <w:rPr>
                <w:b w:val="0"/>
              </w:rPr>
            </w:pPr>
            <w:r w:rsidRPr="007C1D91">
              <w:rPr>
                <w:rStyle w:val="SubsectionDateChar"/>
                <w:b/>
                <w:bCs/>
              </w:rPr>
              <w:t>Community Service at the former City of Middletown Senior Center</w:t>
            </w:r>
            <w:r>
              <w:rPr>
                <w:rStyle w:val="SubsectionDateChar"/>
                <w:b/>
                <w:bCs/>
              </w:rPr>
              <w:t xml:space="preserve"> </w:t>
            </w:r>
            <w:r w:rsidRPr="007C1D91">
              <w:rPr>
                <w:b w:val="0"/>
              </w:rPr>
              <w:t>(10/31/2014)</w:t>
            </w:r>
          </w:p>
          <w:p w:rsidR="007C1D91" w:rsidRPr="007C1D91" w:rsidRDefault="007C1D91" w:rsidP="007C1D91">
            <w:pPr>
              <w:pStyle w:val="Subsection"/>
              <w:spacing w:after="0"/>
              <w:rPr>
                <w:rStyle w:val="SubsectionDateChar"/>
                <w:bCs/>
              </w:rPr>
            </w:pPr>
            <w:r>
              <w:rPr>
                <w:rStyle w:val="SubsectionDateChar"/>
                <w:bCs/>
              </w:rPr>
              <w:t>City of Middletown Senior Services</w:t>
            </w:r>
            <w:r w:rsidR="00AF12FD">
              <w:rPr>
                <w:rStyle w:val="SubsectionDateChar"/>
                <w:bCs/>
              </w:rPr>
              <w:t xml:space="preserve"> (</w:t>
            </w:r>
            <w:r w:rsidR="008F20F0" w:rsidRPr="008F20F0">
              <w:rPr>
                <w:b w:val="0"/>
                <w:bCs/>
              </w:rPr>
              <w:t>150 William Street</w:t>
            </w:r>
            <w:r w:rsidR="00AF12FD">
              <w:rPr>
                <w:b w:val="0"/>
                <w:bCs/>
              </w:rPr>
              <w:t xml:space="preserve">, </w:t>
            </w:r>
            <w:r w:rsidR="00AF12FD" w:rsidRPr="00AF12FD">
              <w:rPr>
                <w:b w:val="0"/>
                <w:bCs/>
              </w:rPr>
              <w:t>Middletown, CT 06457</w:t>
            </w:r>
            <w:r w:rsidR="00765630">
              <w:rPr>
                <w:b w:val="0"/>
                <w:bCs/>
              </w:rPr>
              <w:t xml:space="preserve"> [Currently located on 61 Durant Terrace, </w:t>
            </w:r>
            <w:r w:rsidR="00765630" w:rsidRPr="00AF12FD">
              <w:rPr>
                <w:b w:val="0"/>
                <w:bCs/>
              </w:rPr>
              <w:t>Middletown, CT 06457</w:t>
            </w:r>
            <w:r w:rsidR="00765630">
              <w:rPr>
                <w:b w:val="0"/>
                <w:bCs/>
              </w:rPr>
              <w:t>]</w:t>
            </w:r>
            <w:r w:rsidR="00AF12FD">
              <w:rPr>
                <w:rStyle w:val="SubsectionDateChar"/>
                <w:bCs/>
              </w:rPr>
              <w:t>)</w:t>
            </w:r>
          </w:p>
          <w:p w:rsidR="007C1D91" w:rsidRDefault="007C1D91" w:rsidP="00AF12FD">
            <w:pPr>
              <w:pStyle w:val="ListBullet"/>
              <w:numPr>
                <w:ilvl w:val="0"/>
                <w:numId w:val="0"/>
              </w:numPr>
              <w:ind w:left="360"/>
              <w:rPr>
                <w:rStyle w:val="SubsectionDateChar"/>
                <w:b w:val="0"/>
                <w:bCs/>
              </w:rPr>
            </w:pPr>
          </w:p>
          <w:p w:rsidR="00AF12FD" w:rsidRPr="00AF12FD" w:rsidRDefault="00F17A9C" w:rsidP="00AF12FD">
            <w:pPr>
              <w:pStyle w:val="ListBulle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Assisting individuals with troubleshooting computer issues</w:t>
            </w:r>
            <w:r w:rsidR="00AF12FD" w:rsidRPr="00AF12FD">
              <w:rPr>
                <w:bCs/>
                <w:color w:val="auto"/>
              </w:rPr>
              <w:t xml:space="preserve"> at the </w:t>
            </w:r>
            <w:r>
              <w:rPr>
                <w:bCs/>
                <w:color w:val="auto"/>
              </w:rPr>
              <w:t>former</w:t>
            </w:r>
            <w:r w:rsidR="00AF12FD" w:rsidRPr="00AF12FD">
              <w:rPr>
                <w:bCs/>
                <w:color w:val="auto"/>
              </w:rPr>
              <w:t xml:space="preserve"> Senior Center in Middletown off of Main Street.</w:t>
            </w:r>
          </w:p>
          <w:p w:rsidR="00AF12FD" w:rsidRDefault="00AF12FD" w:rsidP="00AF12FD">
            <w:pPr>
              <w:pStyle w:val="ListBullet"/>
              <w:rPr>
                <w:bCs/>
                <w:color w:val="auto"/>
              </w:rPr>
            </w:pPr>
            <w:r w:rsidRPr="00AF12FD">
              <w:rPr>
                <w:bCs/>
                <w:color w:val="auto"/>
              </w:rPr>
              <w:t xml:space="preserve">Repairing </w:t>
            </w:r>
            <w:r w:rsidR="00F17A9C">
              <w:rPr>
                <w:bCs/>
                <w:color w:val="auto"/>
              </w:rPr>
              <w:t>c</w:t>
            </w:r>
            <w:r w:rsidRPr="00AF12FD">
              <w:rPr>
                <w:bCs/>
                <w:color w:val="auto"/>
              </w:rPr>
              <w:t>omputers for Clients</w:t>
            </w:r>
            <w:r w:rsidR="00F17A9C">
              <w:rPr>
                <w:bCs/>
                <w:color w:val="auto"/>
              </w:rPr>
              <w:t>.</w:t>
            </w:r>
          </w:p>
          <w:p w:rsidR="0064076B" w:rsidRPr="0064076B" w:rsidRDefault="0064076B" w:rsidP="0064076B">
            <w:pPr>
              <w:pStyle w:val="Subsection"/>
              <w:spacing w:after="0"/>
              <w:rPr>
                <w:rStyle w:val="SubsectionDateChar"/>
                <w:b/>
              </w:rPr>
            </w:pPr>
            <w:r w:rsidRPr="0064076B">
              <w:rPr>
                <w:rStyle w:val="SubsectionDateChar"/>
                <w:b/>
                <w:bCs/>
              </w:rPr>
              <w:t>Internship</w:t>
            </w:r>
            <w:r>
              <w:rPr>
                <w:rStyle w:val="SubsectionDateChar"/>
                <w:rFonts w:asciiTheme="minorHAnsi" w:hAnsiTheme="minorHAnsi"/>
                <w:b/>
                <w:bCs/>
                <w:color w:val="auto"/>
                <w:sz w:val="20"/>
              </w:rPr>
              <w:t xml:space="preserve"> </w:t>
            </w:r>
            <w:r w:rsidRPr="0064076B">
              <w:rPr>
                <w:rStyle w:val="SubsectionDateChar"/>
                <w:b/>
                <w:bCs/>
              </w:rPr>
              <w:t>at</w:t>
            </w:r>
            <w:r>
              <w:rPr>
                <w:rStyle w:val="SubsectionDateChar"/>
                <w:rFonts w:asciiTheme="minorHAnsi" w:hAnsiTheme="minorHAnsi"/>
                <w:b/>
                <w:bCs/>
                <w:color w:val="auto"/>
                <w:sz w:val="20"/>
              </w:rPr>
              <w:t xml:space="preserve"> </w:t>
            </w:r>
            <w:r w:rsidRPr="0064076B">
              <w:rPr>
                <w:rStyle w:val="SubsectionDateChar"/>
                <w:b/>
                <w:bCs/>
              </w:rPr>
              <w:t xml:space="preserve">Adelbrook, Inc. </w:t>
            </w:r>
            <w:r w:rsidRPr="0064076B">
              <w:t>(4/22/2015 – present)</w:t>
            </w:r>
            <w:bookmarkStart w:id="0" w:name="_GoBack"/>
            <w:bookmarkEnd w:id="0"/>
          </w:p>
          <w:p w:rsidR="0064076B" w:rsidRDefault="0064076B" w:rsidP="0064076B">
            <w:pPr>
              <w:pStyle w:val="ListBullet"/>
              <w:rPr>
                <w:rStyle w:val="SubsectionDateChar"/>
                <w:rFonts w:asciiTheme="minorHAnsi" w:hAnsiTheme="minorHAnsi"/>
                <w:b w:val="0"/>
                <w:bCs/>
                <w:color w:val="auto"/>
                <w:sz w:val="20"/>
              </w:rPr>
            </w:pPr>
            <w:r w:rsidRPr="0064076B">
              <w:rPr>
                <w:rStyle w:val="SubsectionDateChar"/>
                <w:rFonts w:asciiTheme="minorHAnsi" w:hAnsiTheme="minorHAnsi"/>
                <w:b w:val="0"/>
                <w:bCs/>
                <w:color w:val="auto"/>
                <w:sz w:val="20"/>
              </w:rPr>
              <w:t>Assisting individual employees with troubleshooting issues as a member of the agency’s IT support team</w:t>
            </w:r>
            <w:r>
              <w:rPr>
                <w:rStyle w:val="SubsectionDateChar"/>
                <w:rFonts w:asciiTheme="minorHAnsi" w:hAnsiTheme="minorHAnsi"/>
                <w:b w:val="0"/>
                <w:bCs/>
                <w:color w:val="auto"/>
                <w:sz w:val="20"/>
              </w:rPr>
              <w:t xml:space="preserve">. </w:t>
            </w:r>
          </w:p>
          <w:p w:rsidR="0064076B" w:rsidRPr="0064076B" w:rsidRDefault="0064076B" w:rsidP="0064076B">
            <w:pPr>
              <w:pStyle w:val="ListBullet"/>
              <w:rPr>
                <w:rStyle w:val="SubsectionDateChar"/>
                <w:rFonts w:asciiTheme="minorHAnsi" w:hAnsiTheme="minorHAnsi"/>
                <w:b w:val="0"/>
                <w:bCs/>
                <w:color w:val="auto"/>
                <w:sz w:val="20"/>
              </w:rPr>
            </w:pPr>
            <w:r>
              <w:rPr>
                <w:rStyle w:val="SubsectionDateChar"/>
                <w:rFonts w:asciiTheme="minorHAnsi" w:hAnsiTheme="minorHAnsi"/>
                <w:b w:val="0"/>
                <w:bCs/>
                <w:color w:val="auto"/>
                <w:sz w:val="20"/>
              </w:rPr>
              <w:t>Assisting in setting up basic infrastructure by setting up Wi-Fi points, setting up workstations, installing and setting up printers, and managing user accounts and emails within the agency.</w:t>
            </w:r>
          </w:p>
          <w:p w:rsidR="00184C4D" w:rsidRDefault="004606A6">
            <w:pPr>
              <w:pStyle w:val="Section"/>
            </w:pPr>
            <w:r>
              <w:t>Skills</w:t>
            </w:r>
          </w:p>
          <w:p w:rsidR="000B58C3" w:rsidRPr="000B58C3" w:rsidRDefault="000B58C3" w:rsidP="000B58C3">
            <w:pPr>
              <w:pStyle w:val="ListBullet"/>
            </w:pPr>
            <w:r w:rsidRPr="000B58C3">
              <w:t xml:space="preserve">Knowledge in HTML5 and CSS3 and currently studying </w:t>
            </w:r>
            <w:r w:rsidR="00C556C4">
              <w:t xml:space="preserve">Visual Basic, </w:t>
            </w:r>
            <w:r w:rsidRPr="000B58C3">
              <w:t>Ruby on Rails, and Python</w:t>
            </w:r>
          </w:p>
          <w:p w:rsidR="000B58C3" w:rsidRPr="000B58C3" w:rsidRDefault="000B58C3" w:rsidP="000B58C3">
            <w:pPr>
              <w:pStyle w:val="ListBullet"/>
            </w:pPr>
            <w:r w:rsidRPr="000B58C3">
              <w:lastRenderedPageBreak/>
              <w:t>Microsoft Office Certified in Word, PowerPoint, Access, and Excel</w:t>
            </w:r>
          </w:p>
          <w:p w:rsidR="000B58C3" w:rsidRPr="000B58C3" w:rsidRDefault="000B58C3" w:rsidP="000B58C3">
            <w:pPr>
              <w:pStyle w:val="ListBullet"/>
            </w:pPr>
            <w:r w:rsidRPr="000B58C3">
              <w:t>Knowledge in Adobe Premier</w:t>
            </w:r>
          </w:p>
          <w:p w:rsidR="000B58C3" w:rsidRPr="000B58C3" w:rsidRDefault="000B58C3" w:rsidP="000B58C3">
            <w:pPr>
              <w:pStyle w:val="ListBullet"/>
            </w:pPr>
            <w:r w:rsidRPr="000B58C3">
              <w:t>Basic Knowledge in Photoshop</w:t>
            </w:r>
          </w:p>
          <w:p w:rsidR="000B58C3" w:rsidRPr="000B58C3" w:rsidRDefault="000B58C3" w:rsidP="000B58C3">
            <w:pPr>
              <w:pStyle w:val="ListBullet"/>
            </w:pPr>
            <w:r w:rsidRPr="000B58C3">
              <w:t>Experience in real world production work including:</w:t>
            </w:r>
            <w:r w:rsidR="0019588C">
              <w:t xml:space="preserve"> Basic Computer Repairs </w:t>
            </w:r>
            <w:r w:rsidR="000D7FD6">
              <w:t>for clients and maintaining computers within an office environment</w:t>
            </w:r>
          </w:p>
          <w:p w:rsidR="00184C4D" w:rsidRDefault="00184C4D" w:rsidP="000B58C3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184C4D" w:rsidRDefault="00184C4D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  <w:tr w:rsidR="000B58C3" w:rsidTr="008F20F0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0B58C3" w:rsidRDefault="000B58C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B58C3" w:rsidRDefault="000B58C3">
            <w:pPr>
              <w:pStyle w:val="Section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84C4D">
        <w:trPr>
          <w:trHeight w:val="576"/>
        </w:trPr>
        <w:tc>
          <w:tcPr>
            <w:tcW w:w="9576" w:type="dxa"/>
          </w:tcPr>
          <w:p w:rsidR="00184C4D" w:rsidRDefault="00184C4D">
            <w:pPr>
              <w:spacing w:after="0" w:line="240" w:lineRule="auto"/>
            </w:pPr>
          </w:p>
        </w:tc>
      </w:tr>
    </w:tbl>
    <w:p w:rsidR="00184C4D" w:rsidRDefault="00184C4D"/>
    <w:p w:rsidR="00184C4D" w:rsidRDefault="00184C4D"/>
    <w:sectPr w:rsidR="00184C4D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485" w:rsidRDefault="00A97485">
      <w:pPr>
        <w:spacing w:after="0" w:line="240" w:lineRule="auto"/>
      </w:pPr>
      <w:r>
        <w:separator/>
      </w:r>
    </w:p>
  </w:endnote>
  <w:endnote w:type="continuationSeparator" w:id="0">
    <w:p w:rsidR="00A97485" w:rsidRDefault="00A97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C4D" w:rsidRDefault="004606A6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4076B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C4D" w:rsidRDefault="004606A6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4076B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485" w:rsidRDefault="00A97485">
      <w:pPr>
        <w:spacing w:after="0" w:line="240" w:lineRule="auto"/>
      </w:pPr>
      <w:r>
        <w:separator/>
      </w:r>
    </w:p>
  </w:footnote>
  <w:footnote w:type="continuationSeparator" w:id="0">
    <w:p w:rsidR="00A97485" w:rsidRDefault="00A97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C4D" w:rsidRDefault="004606A6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57C42">
          <w:t>Cristian Padua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C4D" w:rsidRDefault="004606A6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57C42">
          <w:t>Cristian Padua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C63424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1CD96FF6"/>
    <w:multiLevelType w:val="multilevel"/>
    <w:tmpl w:val="EB20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91821"/>
    <w:multiLevelType w:val="multilevel"/>
    <w:tmpl w:val="A6C2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F3A20"/>
    <w:multiLevelType w:val="multilevel"/>
    <w:tmpl w:val="18AA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1E4154"/>
    <w:multiLevelType w:val="multilevel"/>
    <w:tmpl w:val="C9B2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A4B8B"/>
    <w:multiLevelType w:val="multilevel"/>
    <w:tmpl w:val="955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760B85"/>
    <w:multiLevelType w:val="multilevel"/>
    <w:tmpl w:val="1E84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F1A59"/>
    <w:multiLevelType w:val="hybridMultilevel"/>
    <w:tmpl w:val="F2B2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44122"/>
    <w:multiLevelType w:val="multilevel"/>
    <w:tmpl w:val="DF28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4"/>
  </w:num>
  <w:num w:numId="32">
    <w:abstractNumId w:val="11"/>
  </w:num>
  <w:num w:numId="33">
    <w:abstractNumId w:val="13"/>
  </w:num>
  <w:num w:numId="34">
    <w:abstractNumId w:val="12"/>
  </w:num>
  <w:num w:numId="35">
    <w:abstractNumId w:val="10"/>
  </w:num>
  <w:num w:numId="36">
    <w:abstractNumId w:val="17"/>
  </w:num>
  <w:num w:numId="37">
    <w:abstractNumId w:val="15"/>
  </w:num>
  <w:num w:numId="38">
    <w:abstractNumId w:val="16"/>
  </w:num>
  <w:num w:numId="39">
    <w:abstractNumId w:val="9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42"/>
    <w:rsid w:val="00051C7D"/>
    <w:rsid w:val="000B58C3"/>
    <w:rsid w:val="000D7FD6"/>
    <w:rsid w:val="00171B55"/>
    <w:rsid w:val="00184C4D"/>
    <w:rsid w:val="0019588C"/>
    <w:rsid w:val="004606A6"/>
    <w:rsid w:val="005337B3"/>
    <w:rsid w:val="005538E4"/>
    <w:rsid w:val="0064076B"/>
    <w:rsid w:val="00757C42"/>
    <w:rsid w:val="00765630"/>
    <w:rsid w:val="007C1D91"/>
    <w:rsid w:val="007E54CD"/>
    <w:rsid w:val="008F20F0"/>
    <w:rsid w:val="00A97485"/>
    <w:rsid w:val="00AF12FD"/>
    <w:rsid w:val="00C556C4"/>
    <w:rsid w:val="00F1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F31220-BA5F-48A4-955A-D5DECC6E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57C42"/>
    <w:rPr>
      <w:color w:val="6B56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tinyurl.com/paduaportfolio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HZo_000\AppData\Roaming\Microsoft\Templates\Resume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04E7D962BF46B48889D090FB66A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539BB-0D90-4A15-8A50-5EDA2E4808F2}"/>
      </w:docPartPr>
      <w:docPartBody>
        <w:p w:rsidR="00D949C3" w:rsidRDefault="00B522AE">
          <w:pPr>
            <w:pStyle w:val="5504E7D962BF46B48889D090FB66AE8F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E379A1F5EEC435D89A2D6546B4A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94332-B17F-4AB9-A26D-2E6E3FFC5B83}"/>
      </w:docPartPr>
      <w:docPartBody>
        <w:p w:rsidR="00D949C3" w:rsidRDefault="00B522AE">
          <w:pPr>
            <w:pStyle w:val="0E379A1F5EEC435D89A2D6546B4A1FF7"/>
          </w:pPr>
          <w:r>
            <w:t>[Type your name]</w:t>
          </w:r>
        </w:p>
      </w:docPartBody>
    </w:docPart>
    <w:docPart>
      <w:docPartPr>
        <w:name w:val="20D6B6EF09C64E9CBE243AAAE770A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FE22F-F85A-4688-BF3D-FE5C1654BF7D}"/>
      </w:docPartPr>
      <w:docPartBody>
        <w:p w:rsidR="00D949C3" w:rsidRDefault="00B522AE">
          <w:pPr>
            <w:pStyle w:val="20D6B6EF09C64E9CBE243AAAE770AAFE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AE"/>
    <w:rsid w:val="000937B8"/>
    <w:rsid w:val="001E08D4"/>
    <w:rsid w:val="0065192B"/>
    <w:rsid w:val="00B522AE"/>
    <w:rsid w:val="00D9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5504E7D962BF46B48889D090FB66AE8F">
    <w:name w:val="5504E7D962BF46B48889D090FB66AE8F"/>
  </w:style>
  <w:style w:type="paragraph" w:customStyle="1" w:styleId="0E379A1F5EEC435D89A2D6546B4A1FF7">
    <w:name w:val="0E379A1F5EEC435D89A2D6546B4A1FF7"/>
  </w:style>
  <w:style w:type="paragraph" w:customStyle="1" w:styleId="BCB2FDDFC4C244ADAB8B5DD6BDA50AAB">
    <w:name w:val="BCB2FDDFC4C244ADAB8B5DD6BDA50AAB"/>
  </w:style>
  <w:style w:type="paragraph" w:customStyle="1" w:styleId="2318CBF28B954FF6849F3700C6384A7B">
    <w:name w:val="2318CBF28B954FF6849F3700C6384A7B"/>
  </w:style>
  <w:style w:type="paragraph" w:customStyle="1" w:styleId="61472F7DA7E9427C9BD62221B09ACE2E">
    <w:name w:val="61472F7DA7E9427C9BD62221B09ACE2E"/>
  </w:style>
  <w:style w:type="paragraph" w:customStyle="1" w:styleId="1021439922694F0B87834704E199C2CA">
    <w:name w:val="1021439922694F0B87834704E199C2CA"/>
  </w:style>
  <w:style w:type="paragraph" w:customStyle="1" w:styleId="56090DD12A374B4CA1B9D5CCC38611C7">
    <w:name w:val="56090DD12A374B4CA1B9D5CCC38611C7"/>
  </w:style>
  <w:style w:type="paragraph" w:customStyle="1" w:styleId="EECB3FCE68764B3FBF4C5B2536E11C33">
    <w:name w:val="EECB3FCE68764B3FBF4C5B2536E11C33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DF08E324F33C421F8C1C045477804582">
    <w:name w:val="DF08E324F33C421F8C1C045477804582"/>
  </w:style>
  <w:style w:type="paragraph" w:customStyle="1" w:styleId="08511F26D7224DDDBADBFEDAA1240FF0">
    <w:name w:val="08511F26D7224DDDBADBFEDAA1240FF0"/>
  </w:style>
  <w:style w:type="paragraph" w:customStyle="1" w:styleId="9E4B488422DB4382A3CE08C10AFD5684">
    <w:name w:val="9E4B488422DB4382A3CE08C10AFD5684"/>
  </w:style>
  <w:style w:type="paragraph" w:customStyle="1" w:styleId="53FA63A447C64E1DB24E85E49965571A">
    <w:name w:val="53FA63A447C64E1DB24E85E49965571A"/>
  </w:style>
  <w:style w:type="paragraph" w:customStyle="1" w:styleId="2CA104AC842E43DF9433CCCDD9AA7B1B">
    <w:name w:val="2CA104AC842E43DF9433CCCDD9AA7B1B"/>
  </w:style>
  <w:style w:type="paragraph" w:customStyle="1" w:styleId="20D6B6EF09C64E9CBE243AAAE770AAFE">
    <w:name w:val="20D6B6EF09C64E9CBE243AAAE770AAFE"/>
  </w:style>
  <w:style w:type="paragraph" w:customStyle="1" w:styleId="A49E1467DBA540A39CD159A49891EDBF">
    <w:name w:val="A49E1467DBA540A39CD159A49891EDBF"/>
  </w:style>
  <w:style w:type="paragraph" w:customStyle="1" w:styleId="A62D3BE37ED940B2BD0317032A3EEAA4">
    <w:name w:val="A62D3BE37ED940B2BD0317032A3EEAA4"/>
  </w:style>
  <w:style w:type="paragraph" w:customStyle="1" w:styleId="960F21FFAA9E4225A6F56E5D1DA8952B">
    <w:name w:val="960F21FFAA9E4225A6F56E5D1DA895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</Template>
  <TotalTime>0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Cristian Padua</dc:creator>
  <cp:keywords/>
  <cp:lastModifiedBy>Cristian Padua</cp:lastModifiedBy>
  <cp:revision>2</cp:revision>
  <dcterms:created xsi:type="dcterms:W3CDTF">2015-09-21T15:46:00Z</dcterms:created>
  <dcterms:modified xsi:type="dcterms:W3CDTF">2015-09-21T15:46:00Z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